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Mohd Taufik</w:t>
      </w:r>
    </w:p>
    <w:p>
      <w:pPr>
        <w:pStyle w:val="Normal"/>
        <w:rPr/>
      </w:pPr>
      <w:r>
        <w:rPr/>
        <w:t xml:space="preserve">📞 </w:t>
      </w:r>
      <w:r>
        <w:rPr/>
        <w:t>+91 7860746096 | 📍 New Delhi, India | 📧 taufikhrb@gmail.com | DOB: 12.02.1997</w:t>
      </w:r>
    </w:p>
    <w:p>
      <w:pPr>
        <w:pStyle w:val="Heading2"/>
        <w:rPr/>
      </w:pPr>
      <w:r>
        <w:rPr/>
        <w:t>Professional Summary</w:t>
      </w:r>
    </w:p>
    <w:p>
      <w:pPr>
        <w:pStyle w:val="Normal"/>
        <w:rPr/>
      </w:pPr>
      <w:r>
        <w:rPr/>
        <w:t>QA Automation Engineer (SDET) with 4+ years of experience in automation testing, API testing, and functional validation across ERP, FinTech, and Banking applications. Strong expertise in Selenium (Java), Playwright (TypeScript), TestNG, Rest Assured, Postman, and SQL. Skilled in designing automation frameworks (POM, Data-driven, BDD), executing regression and end-to-end test suites, and improving automation coverage. Additional hands-on experience in performance testing (JMeter). Adept at collaborating with cross-functional teams to deliver high-quality, scalable, and reliable solutions.</w:t>
      </w:r>
    </w:p>
    <w:p>
      <w:pPr>
        <w:pStyle w:val="Heading2"/>
        <w:rPr/>
      </w:pPr>
      <w:r>
        <w:rPr/>
        <w:t>Core Skills</w:t>
      </w:r>
    </w:p>
    <w:p>
      <w:pPr>
        <w:pStyle w:val="ListBullet"/>
        <w:numPr>
          <w:ilvl w:val="0"/>
          <w:numId w:val="1"/>
        </w:numPr>
        <w:rPr/>
      </w:pPr>
      <w:r>
        <w:rPr/>
        <w:t>Automation Testing: Selenium (Java), Playwright (TypeScript), Rest Assured, TestNG, Maven, Postman</w:t>
      </w:r>
    </w:p>
    <w:p>
      <w:pPr>
        <w:pStyle w:val="ListBullet"/>
        <w:numPr>
          <w:ilvl w:val="0"/>
          <w:numId w:val="1"/>
        </w:numPr>
        <w:rPr/>
      </w:pPr>
      <w:r>
        <w:rPr/>
        <w:t>Frameworks &amp; Approaches: Hybrid Framework, Page Object Model (POM), Data-Driven Testing, BDD (Cucumber)</w:t>
      </w:r>
    </w:p>
    <w:p>
      <w:pPr>
        <w:pStyle w:val="ListBullet"/>
        <w:numPr>
          <w:ilvl w:val="0"/>
          <w:numId w:val="1"/>
        </w:numPr>
        <w:rPr/>
      </w:pPr>
      <w:r>
        <w:rPr/>
        <w:t>API Testing: RESTful API automation (Postman, Rest Assured)</w:t>
      </w:r>
    </w:p>
    <w:p>
      <w:pPr>
        <w:pStyle w:val="ListBullet"/>
        <w:numPr>
          <w:ilvl w:val="0"/>
          <w:numId w:val="1"/>
        </w:numPr>
        <w:rPr/>
      </w:pPr>
      <w:r>
        <w:rPr/>
        <w:t>Performance Testing (Secondary): Apache JMeter (Load, Stress, WebDriver Sampler)</w:t>
      </w:r>
    </w:p>
    <w:p>
      <w:pPr>
        <w:pStyle w:val="ListBullet"/>
        <w:numPr>
          <w:ilvl w:val="0"/>
          <w:numId w:val="1"/>
        </w:numPr>
        <w:rPr/>
      </w:pPr>
      <w:r>
        <w:rPr/>
        <w:t>Programming &amp; Databases: Java, TypeScript, SQL, OOPS concepts</w:t>
      </w:r>
    </w:p>
    <w:p>
      <w:pPr>
        <w:pStyle w:val="ListBullet"/>
        <w:numPr>
          <w:ilvl w:val="0"/>
          <w:numId w:val="1"/>
        </w:numPr>
        <w:rPr/>
      </w:pPr>
      <w:r>
        <w:rPr/>
        <w:t>Tools &amp; Collaboration: Jira, Confluence, Git, Extent Reports</w:t>
      </w:r>
    </w:p>
    <w:p>
      <w:pPr>
        <w:pStyle w:val="Heading2"/>
        <w:rPr/>
      </w:pPr>
      <w:r>
        <w:rPr/>
        <w:t>Education</w:t>
      </w:r>
    </w:p>
    <w:p>
      <w:pPr>
        <w:pStyle w:val="Normal"/>
        <w:rPr/>
      </w:pPr>
      <w:r>
        <w:rPr/>
        <w:t>University of Mumbai | 2017–2021</w:t>
        <w:br/>
        <w:t>Bachelor of Engineering – Information Technology | CGPA: 8.5</w:t>
      </w:r>
    </w:p>
    <w:p>
      <w:pPr>
        <w:pStyle w:val="Heading2"/>
        <w:rPr/>
      </w:pPr>
      <w:r>
        <w:rPr/>
        <w:t>Professional Experience</w:t>
      </w:r>
    </w:p>
    <w:p>
      <w:pPr>
        <w:pStyle w:val="Heading3"/>
        <w:rPr/>
      </w:pPr>
      <w:r>
        <w:rPr/>
        <w:t>Thinksys Inc | Software Engineer | Noida, India</w:t>
      </w:r>
    </w:p>
    <w:p>
      <w:pPr>
        <w:pStyle w:val="Normal"/>
        <w:rPr/>
      </w:pPr>
      <w:r>
        <w:rPr/>
        <w:t>April 2025 – Present</w:t>
      </w:r>
    </w:p>
    <w:p>
      <w:pPr>
        <w:pStyle w:val="ListBullet"/>
        <w:numPr>
          <w:ilvl w:val="0"/>
          <w:numId w:val="1"/>
        </w:numPr>
        <w:rPr/>
      </w:pPr>
      <w:r>
        <w:rPr/>
        <w:t>Designed and executed automation test suites using Selenium (Java) and Playwright (TypeScript), validating payroll (fiat &amp; crypto), KYC/AML onboarding, and compliance workflows.</w:t>
      </w:r>
    </w:p>
    <w:p>
      <w:pPr>
        <w:pStyle w:val="ListBullet"/>
        <w:numPr>
          <w:ilvl w:val="0"/>
          <w:numId w:val="1"/>
        </w:numPr>
        <w:rPr/>
      </w:pPr>
      <w:r>
        <w:rPr/>
        <w:t>Automated REST API test cases using Rest Assured and validated workflows with Postman, improving reliability of integrations.</w:t>
      </w:r>
    </w:p>
    <w:p>
      <w:pPr>
        <w:pStyle w:val="ListBullet"/>
        <w:numPr>
          <w:ilvl w:val="0"/>
          <w:numId w:val="1"/>
        </w:numPr>
        <w:rPr/>
      </w:pPr>
      <w:r>
        <w:rPr/>
        <w:t>Improved regression automation coverage by 40% and reduced manual testing effort by 50%.</w:t>
      </w:r>
    </w:p>
    <w:p>
      <w:pPr>
        <w:pStyle w:val="ListBullet"/>
        <w:numPr>
          <w:ilvl w:val="0"/>
          <w:numId w:val="1"/>
        </w:numPr>
        <w:rPr/>
      </w:pPr>
      <w:r>
        <w:rPr/>
        <w:t>Conducted performance testing (secondary responsibility) using JMeter WebDriver Sampler to validate scalability and identify bottlenecks.</w:t>
      </w:r>
    </w:p>
    <w:p>
      <w:pPr>
        <w:pStyle w:val="Heading3"/>
        <w:rPr/>
      </w:pPr>
      <w:r>
        <w:rPr/>
        <w:t>Presto Infosolution Pvt Ltd | Software Engineer in Test | Delhi, India</w:t>
      </w:r>
    </w:p>
    <w:p>
      <w:pPr>
        <w:pStyle w:val="Normal"/>
        <w:rPr/>
      </w:pPr>
      <w:r>
        <w:rPr/>
        <w:t>October 2023 – March 2025</w:t>
      </w:r>
    </w:p>
    <w:p>
      <w:pPr>
        <w:pStyle w:val="ListBullet"/>
        <w:numPr>
          <w:ilvl w:val="0"/>
          <w:numId w:val="1"/>
        </w:numPr>
        <w:rPr/>
      </w:pPr>
      <w:r>
        <w:rPr/>
        <w:t>Automated ERP application workflows using Selenium (Java), TestNG, Extent Reports, ensuring functional accuracy during migration from Java 6 to Java 11.</w:t>
      </w:r>
    </w:p>
    <w:p>
      <w:pPr>
        <w:pStyle w:val="ListBullet"/>
        <w:numPr>
          <w:ilvl w:val="0"/>
          <w:numId w:val="1"/>
        </w:numPr>
        <w:rPr/>
      </w:pPr>
      <w:r>
        <w:rPr/>
        <w:t>Authored and executed manual and regression test cases, collaborating with developers to ensure smooth transformation.</w:t>
      </w:r>
    </w:p>
    <w:p>
      <w:pPr>
        <w:pStyle w:val="ListBullet"/>
        <w:numPr>
          <w:ilvl w:val="0"/>
          <w:numId w:val="1"/>
        </w:numPr>
        <w:rPr/>
      </w:pPr>
      <w:r>
        <w:rPr/>
        <w:t>Performed API testing and automation with Postman and Rest Assured, validating communication across ERP services.</w:t>
      </w:r>
    </w:p>
    <w:p>
      <w:pPr>
        <w:pStyle w:val="ListBullet"/>
        <w:numPr>
          <w:ilvl w:val="0"/>
          <w:numId w:val="1"/>
        </w:numPr>
        <w:rPr/>
      </w:pPr>
      <w:r>
        <w:rPr/>
        <w:t>Conducted performance validation (JMeter) to ensure system stability and response time after upgrade.</w:t>
      </w:r>
    </w:p>
    <w:p>
      <w:pPr>
        <w:pStyle w:val="Heading3"/>
        <w:rPr/>
      </w:pPr>
      <w:r>
        <w:rPr/>
        <w:t>QualityKiosk Technology Pvt Ltd | Test Engineer | Mumbai, India</w:t>
      </w:r>
    </w:p>
    <w:p>
      <w:pPr>
        <w:pStyle w:val="Normal"/>
        <w:rPr/>
      </w:pPr>
      <w:r>
        <w:rPr/>
        <w:t>August 2021 – July 2023</w:t>
      </w:r>
    </w:p>
    <w:p>
      <w:pPr>
        <w:pStyle w:val="ListBullet"/>
        <w:numPr>
          <w:ilvl w:val="0"/>
          <w:numId w:val="1"/>
        </w:numPr>
        <w:rPr/>
      </w:pPr>
      <w:r>
        <w:rPr/>
        <w:t>Automated functional test cases using Selenium (Java), increasing regression efficiency.</w:t>
      </w:r>
    </w:p>
    <w:p>
      <w:pPr>
        <w:pStyle w:val="ListBullet"/>
        <w:numPr>
          <w:ilvl w:val="0"/>
          <w:numId w:val="1"/>
        </w:numPr>
        <w:rPr/>
      </w:pPr>
      <w:r>
        <w:rPr/>
        <w:t>Designed and executed load, stress, and performance tests with Apache JMeter, ensuring optimal application performance.</w:t>
      </w:r>
    </w:p>
    <w:p>
      <w:pPr>
        <w:pStyle w:val="ListBullet"/>
        <w:numPr>
          <w:ilvl w:val="0"/>
          <w:numId w:val="1"/>
        </w:numPr>
        <w:rPr/>
      </w:pPr>
      <w:r>
        <w:rPr/>
        <w:t>Conducted API testing with Postman, validating request/response flows across banking applications.</w:t>
      </w:r>
    </w:p>
    <w:p>
      <w:pPr>
        <w:pStyle w:val="ListBullet"/>
        <w:numPr>
          <w:ilvl w:val="0"/>
          <w:numId w:val="1"/>
        </w:numPr>
        <w:rPr/>
      </w:pPr>
      <w:r>
        <w:rPr/>
        <w:t>Gained domain expertise in Corporate Banking, Core Banking, Mobile Banking, and Retail Banking.</w:t>
      </w:r>
    </w:p>
    <w:p>
      <w:pPr>
        <w:pStyle w:val="Heading2"/>
        <w:rPr/>
      </w:pPr>
      <w:r>
        <w:rPr/>
        <w:t>Roles &amp; Responsibilities (Overall)</w:t>
      </w:r>
    </w:p>
    <w:p>
      <w:pPr>
        <w:pStyle w:val="ListBullet"/>
        <w:numPr>
          <w:ilvl w:val="0"/>
          <w:numId w:val="1"/>
        </w:numPr>
        <w:rPr/>
      </w:pPr>
      <w:r>
        <w:rPr/>
        <w:t>Developed and maintained automation frameworks (Hybrid, POM, Data-driven, BDD) for UI and API testing.</w:t>
      </w:r>
    </w:p>
    <w:p>
      <w:pPr>
        <w:pStyle w:val="ListBullet"/>
        <w:numPr>
          <w:ilvl w:val="0"/>
          <w:numId w:val="1"/>
        </w:numPr>
        <w:rPr/>
      </w:pPr>
      <w:r>
        <w:rPr/>
        <w:t>Automated regression, smoke, and functional test suites using Selenium, Playwright, TestNG, Rest Assured, and Postman.</w:t>
      </w:r>
    </w:p>
    <w:p>
      <w:pPr>
        <w:pStyle w:val="ListBullet"/>
        <w:numPr>
          <w:ilvl w:val="0"/>
          <w:numId w:val="1"/>
        </w:numPr>
        <w:rPr/>
      </w:pPr>
      <w:r>
        <w:rPr/>
        <w:t>Designed and executed REST API test scenarios, validating security, performance, and data integrity.</w:t>
      </w:r>
    </w:p>
    <w:p>
      <w:pPr>
        <w:pStyle w:val="ListBullet"/>
        <w:numPr>
          <w:ilvl w:val="0"/>
          <w:numId w:val="1"/>
        </w:numPr>
        <w:rPr/>
      </w:pPr>
      <w:r>
        <w:rPr/>
        <w:t>Conducted performance testing (JMeter) to ensure system scalability and reliability.</w:t>
      </w:r>
    </w:p>
    <w:p>
      <w:pPr>
        <w:pStyle w:val="ListBullet"/>
        <w:numPr>
          <w:ilvl w:val="0"/>
          <w:numId w:val="1"/>
        </w:numPr>
        <w:rPr/>
      </w:pPr>
      <w:r>
        <w:rPr/>
        <w:t>Performed manual testing for functional, UI, and regression validation.</w:t>
      </w:r>
    </w:p>
    <w:p>
      <w:pPr>
        <w:pStyle w:val="ListBullet"/>
        <w:numPr>
          <w:ilvl w:val="0"/>
          <w:numId w:val="1"/>
        </w:numPr>
        <w:rPr/>
      </w:pPr>
      <w:r>
        <w:rPr/>
        <w:t>Logged and tracked defects using Jira, providing detailed test execution reports.</w:t>
      </w:r>
    </w:p>
    <w:p>
      <w:pPr>
        <w:pStyle w:val="Heading2"/>
        <w:rPr/>
      </w:pPr>
      <w:r>
        <w:rPr/>
        <w:t>Hobbies</w:t>
      </w:r>
    </w:p>
    <w:p>
      <w:pPr>
        <w:pStyle w:val="ListBullet"/>
        <w:numPr>
          <w:ilvl w:val="0"/>
          <w:numId w:val="1"/>
        </w:numPr>
        <w:rPr/>
      </w:pPr>
      <w:r>
        <w:rPr/>
        <w:t>Playing Badminton</w:t>
      </w:r>
    </w:p>
    <w:p>
      <w:pPr>
        <w:pStyle w:val="ListBullet"/>
        <w:numPr>
          <w:ilvl w:val="0"/>
          <w:numId w:val="1"/>
        </w:numPr>
        <w:rPr/>
      </w:pPr>
      <w:r>
        <w:rPr/>
        <w:t>Learning New Tools &amp; Technologies</w:t>
      </w:r>
    </w:p>
    <w:p>
      <w:pPr>
        <w:pStyle w:val="ListBullet"/>
        <w:numPr>
          <w:ilvl w:val="0"/>
          <w:numId w:val="1"/>
        </w:numPr>
        <w:rPr/>
      </w:pPr>
      <w:r>
        <w:rPr/>
        <w:t>Cooking</w:t>
      </w:r>
    </w:p>
    <w:p>
      <w:pPr>
        <w:pStyle w:val="ListBullet"/>
        <w:numPr>
          <w:ilvl w:val="0"/>
          <w:numId w:val="1"/>
        </w:numPr>
        <w:spacing w:before="0" w:after="200"/>
        <w:contextualSpacing/>
        <w:rPr/>
      </w:pPr>
      <w:r>
        <w:rPr/>
        <w:t>Driving</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503</Words>
  <Characters>3215</Characters>
  <CharactersWithSpaces>3649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2025-09-29T07:04:49Z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